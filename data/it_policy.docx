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IT Company Rules and Guidelines</w:t>
      </w:r>
    </w:p>
    <w:p>
      <w:r>
        <w:t>1. Work Hours</w:t>
        <w:br/>
        <w:t>All employees are expected to work from 9 AM to 6 PM.</w:t>
      </w:r>
    </w:p>
    <w:p>
      <w:r>
        <w:t>2. Remote Work</w:t>
        <w:br/>
        <w:t>Remote work is allowed up to 2 days a week with manager approval.</w:t>
      </w:r>
    </w:p>
    <w:p>
      <w:r>
        <w:t>3. Data Security</w:t>
        <w:br/>
        <w:t>No employee is allowed to store company data on personal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